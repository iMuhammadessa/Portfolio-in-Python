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hamm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Muhammad | 03459257074 | iMuhammadessa@gmail.com</w:t>
      </w:r>
    </w:p>
    <w:p>
      <w:pPr>
        <w:pStyle w:val="Heading1"/>
      </w:pPr>
      <w:r>
        <w:t>About me</w:t>
      </w:r>
    </w:p>
    <w:p>
      <w:r>
        <w:t>Junior Python Developer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IT Artificer </w:t>
      </w:r>
      <w:r>
        <w:rPr>
          <w:i/>
        </w:rPr>
        <w:t>April 2020-Sep 2021</w:t>
        <w:br/>
      </w:r>
      <w:r>
        <w:t>Full time Internee</w:t>
      </w:r>
    </w:p>
    <w:p>
      <w:r>
        <w:rPr>
          <w:b/>
        </w:rPr>
        <w:t xml:space="preserve">Interns Pakistan </w:t>
      </w:r>
      <w:r>
        <w:rPr>
          <w:i/>
        </w:rPr>
        <w:t>Nov 2020-Dec 2020</w:t>
        <w:br/>
      </w:r>
      <w:r>
        <w:t>Frontend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